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 w:line="335" w:lineRule="auto"/>
        <w:ind w:left="0" w:firstLine="0"/>
        <w:jc w:val="center"/>
        <w:rPr>
          <w:b/>
          <w:color w:val="013780"/>
          <w:sz w:val="34"/>
          <w:szCs w:val="34"/>
        </w:rPr>
      </w:pPr>
      <w:r>
        <w:rPr>
          <w:b/>
          <w:color w:val="013780"/>
          <w:sz w:val="34"/>
          <w:szCs w:val="34"/>
        </w:rPr>
        <w:drawing>
          <wp:inline distT="114300" distB="114300" distL="114300" distR="114300">
            <wp:extent cx="5943600" cy="16522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pPr>
        <w:spacing w:before="240" w:after="240" w:line="335" w:lineRule="auto"/>
        <w:ind w:left="0" w:firstLine="0"/>
        <w:jc w:val="center"/>
        <w:rPr>
          <w:rFonts w:ascii="Poppins" w:hAnsi="Poppins" w:eastAsia="Poppins" w:cs="Poppins"/>
          <w:b/>
          <w:color w:val="013780"/>
          <w:sz w:val="34"/>
          <w:szCs w:val="34"/>
        </w:rPr>
      </w:pPr>
      <w:r>
        <w:rPr>
          <w:rFonts w:ascii="Poppins" w:hAnsi="Poppins" w:eastAsia="Poppins" w:cs="Poppins"/>
          <w:b/>
          <w:color w:val="013780"/>
          <w:sz w:val="34"/>
          <w:szCs w:val="34"/>
          <w:rtl w:val="0"/>
        </w:rPr>
        <w:t>Full-Stack Web Development Roadmap for Beginners</w:t>
      </w:r>
    </w:p>
    <w:p w14:paraId="00000003">
      <w:pPr>
        <w:spacing w:before="240" w:after="240" w:line="335" w:lineRule="auto"/>
        <w:rPr>
          <w:rFonts w:ascii="Poppins" w:hAnsi="Poppins" w:eastAsia="Poppins" w:cs="Poppins"/>
          <w:color w:val="24292F"/>
          <w:sz w:val="24"/>
          <w:szCs w:val="24"/>
        </w:rPr>
      </w:pPr>
      <w:r>
        <w:rPr>
          <w:rFonts w:ascii="Poppins" w:hAnsi="Poppins" w:eastAsia="Poppins" w:cs="Poppins"/>
          <w:color w:val="24292F"/>
          <w:sz w:val="24"/>
          <w:szCs w:val="24"/>
          <w:rtl w:val="0"/>
        </w:rPr>
        <w:t xml:space="preserve">Following is the roadmap to learn </w:t>
      </w:r>
      <w:r>
        <w:rPr>
          <w:rFonts w:ascii="Poppins" w:hAnsi="Poppins" w:eastAsia="Poppins" w:cs="Poppins"/>
          <w:b/>
          <w:color w:val="24292F"/>
          <w:sz w:val="24"/>
          <w:szCs w:val="24"/>
          <w:rtl w:val="0"/>
        </w:rPr>
        <w:t xml:space="preserve">Full-Stack Web Development </w:t>
      </w:r>
      <w:r>
        <w:rPr>
          <w:rFonts w:ascii="Poppins" w:hAnsi="Poppins" w:eastAsia="Poppins" w:cs="Poppins"/>
          <w:color w:val="24292F"/>
          <w:sz w:val="24"/>
          <w:szCs w:val="24"/>
          <w:rtl w:val="0"/>
        </w:rPr>
        <w:t>skills for a total beginner (</w:t>
      </w:r>
      <w:r>
        <w:rPr>
          <w:rFonts w:ascii="Poppins" w:hAnsi="Poppins" w:eastAsia="Poppins" w:cs="Poppins"/>
          <w:b/>
          <w:color w:val="24292F"/>
          <w:sz w:val="24"/>
          <w:szCs w:val="24"/>
          <w:rtl w:val="0"/>
        </w:rPr>
        <w:t xml:space="preserve">no coding </w:t>
      </w:r>
      <w:r>
        <w:rPr>
          <w:rFonts w:ascii="Poppins" w:hAnsi="Poppins" w:eastAsia="Poppins" w:cs="Poppins"/>
          <w:color w:val="24292F"/>
          <w:sz w:val="24"/>
          <w:szCs w:val="24"/>
          <w:rtl w:val="0"/>
        </w:rPr>
        <w:t xml:space="preserve">or </w:t>
      </w:r>
      <w:r>
        <w:rPr>
          <w:rFonts w:ascii="Poppins" w:hAnsi="Poppins" w:eastAsia="Poppins" w:cs="Poppins"/>
          <w:b/>
          <w:color w:val="24292F"/>
          <w:sz w:val="24"/>
          <w:szCs w:val="24"/>
          <w:rtl w:val="0"/>
        </w:rPr>
        <w:t xml:space="preserve">computer science background </w:t>
      </w:r>
      <w:r>
        <w:rPr>
          <w:rFonts w:ascii="Poppins" w:hAnsi="Poppins" w:eastAsia="Poppins" w:cs="Poppins"/>
          <w:color w:val="24292F"/>
          <w:sz w:val="24"/>
          <w:szCs w:val="24"/>
          <w:rtl w:val="0"/>
        </w:rPr>
        <w:t>needed). It includes FREE learning resources for technical skills (or tool skills) + soft (or core) skills + Practice + Showcasing your work to get interview calls + Cracking Interview.</w:t>
      </w:r>
    </w:p>
    <w:p w14:paraId="00000004">
      <w:pPr>
        <w:spacing w:before="240" w:after="240" w:line="335" w:lineRule="auto"/>
        <w:rPr>
          <w:rFonts w:ascii="Poppins" w:hAnsi="Poppins" w:eastAsia="Poppins" w:cs="Poppins"/>
          <w:color w:val="013780"/>
          <w:sz w:val="24"/>
          <w:szCs w:val="24"/>
        </w:rPr>
      </w:pPr>
      <w:r>
        <w:rPr>
          <w:rFonts w:ascii="Poppins" w:hAnsi="Poppins" w:eastAsia="Poppins" w:cs="Poppins"/>
          <w:color w:val="24292F"/>
          <w:sz w:val="24"/>
          <w:szCs w:val="24"/>
          <w:rtl w:val="0"/>
        </w:rPr>
        <w:t>Total Duration :</w:t>
      </w:r>
      <w:r>
        <w:rPr>
          <w:rFonts w:ascii="Poppins" w:hAnsi="Poppins" w:eastAsia="Poppins" w:cs="Poppins"/>
          <w:color w:val="013780"/>
          <w:sz w:val="24"/>
          <w:szCs w:val="24"/>
          <w:rtl w:val="0"/>
        </w:rPr>
        <w:t xml:space="preserve"> </w:t>
      </w:r>
      <w:r>
        <w:rPr>
          <w:rFonts w:ascii="Poppins" w:hAnsi="Poppins" w:eastAsia="Poppins" w:cs="Poppins"/>
          <w:b/>
          <w:color w:val="013780"/>
          <w:sz w:val="24"/>
          <w:szCs w:val="24"/>
          <w:rtl w:val="0"/>
        </w:rPr>
        <w:t>6 Months</w:t>
      </w:r>
      <w:r>
        <w:rPr>
          <w:rFonts w:ascii="Poppins" w:hAnsi="Poppins" w:eastAsia="Poppins" w:cs="Poppins"/>
          <w:color w:val="013780"/>
          <w:sz w:val="24"/>
          <w:szCs w:val="24"/>
          <w:rtl w:val="0"/>
        </w:rPr>
        <w:t>.</w:t>
      </w:r>
    </w:p>
    <w:p w14:paraId="00000005">
      <w:pPr>
        <w:spacing w:before="240" w:after="240" w:line="335" w:lineRule="auto"/>
        <w:rPr>
          <w:rFonts w:ascii="Poppins" w:hAnsi="Poppins" w:eastAsia="Poppins" w:cs="Poppins"/>
          <w:color w:val="24292F"/>
          <w:sz w:val="24"/>
          <w:szCs w:val="24"/>
        </w:rPr>
      </w:pPr>
      <w:r>
        <w:rPr>
          <w:rFonts w:ascii="Poppins" w:hAnsi="Poppins" w:eastAsia="Poppins" w:cs="Poppins"/>
          <w:b/>
          <w:color w:val="013780"/>
          <w:sz w:val="24"/>
          <w:szCs w:val="24"/>
          <w:rtl w:val="0"/>
        </w:rPr>
        <w:t>2 hours</w:t>
      </w:r>
      <w:r>
        <w:rPr>
          <w:rFonts w:ascii="Poppins" w:hAnsi="Poppins" w:eastAsia="Poppins" w:cs="Poppins"/>
          <w:color w:val="24292F"/>
          <w:sz w:val="24"/>
          <w:szCs w:val="24"/>
          <w:rtl w:val="0"/>
        </w:rPr>
        <w:t xml:space="preserve"> in Tools Skills +</w:t>
      </w:r>
      <w:r>
        <w:rPr>
          <w:rFonts w:ascii="Poppins" w:hAnsi="Poppins" w:eastAsia="Poppins" w:cs="Poppins"/>
          <w:b/>
          <w:color w:val="013780"/>
          <w:sz w:val="24"/>
          <w:szCs w:val="24"/>
          <w:rtl w:val="0"/>
        </w:rPr>
        <w:t xml:space="preserve"> 0.5 hours</w:t>
      </w:r>
      <w:r>
        <w:rPr>
          <w:rFonts w:ascii="Poppins" w:hAnsi="Poppins" w:eastAsia="Poppins" w:cs="Poppins"/>
          <w:color w:val="24292F"/>
          <w:sz w:val="24"/>
          <w:szCs w:val="24"/>
          <w:rtl w:val="0"/>
        </w:rPr>
        <w:t xml:space="preserve"> in Core fundamentals + </w:t>
      </w:r>
      <w:r>
        <w:rPr>
          <w:rFonts w:ascii="Poppins" w:hAnsi="Poppins" w:eastAsia="Poppins" w:cs="Poppins"/>
          <w:b/>
          <w:color w:val="013780"/>
          <w:sz w:val="24"/>
          <w:szCs w:val="24"/>
          <w:rtl w:val="0"/>
        </w:rPr>
        <w:t>1.5 hours</w:t>
      </w:r>
      <w:r>
        <w:rPr>
          <w:rFonts w:ascii="Poppins" w:hAnsi="Poppins" w:eastAsia="Poppins" w:cs="Poppins"/>
          <w:color w:val="24292F"/>
          <w:sz w:val="24"/>
          <w:szCs w:val="24"/>
          <w:rtl w:val="0"/>
        </w:rPr>
        <w:t xml:space="preserve"> in practice =</w:t>
      </w:r>
      <w:r>
        <w:rPr>
          <w:rFonts w:ascii="Poppins" w:hAnsi="Poppins" w:eastAsia="Poppins" w:cs="Poppins"/>
          <w:b/>
          <w:color w:val="013780"/>
          <w:sz w:val="24"/>
          <w:szCs w:val="24"/>
          <w:rtl w:val="0"/>
        </w:rPr>
        <w:t xml:space="preserve"> 4 hours study Every Day</w:t>
      </w:r>
      <w:r>
        <w:rPr>
          <w:rFonts w:ascii="Poppins" w:hAnsi="Poppins" w:eastAsia="Poppins" w:cs="Poppins"/>
          <w:color w:val="24292F"/>
          <w:sz w:val="24"/>
          <w:szCs w:val="24"/>
          <w:rtl w:val="0"/>
        </w:rPr>
        <w:t>.</w:t>
      </w:r>
    </w:p>
    <w:p w14:paraId="00000006">
      <w:pPr>
        <w:spacing w:before="240" w:after="240" w:line="335" w:lineRule="auto"/>
        <w:rPr>
          <w:color w:val="24292F"/>
        </w:rPr>
      </w:pPr>
      <w:r>
        <w:rPr>
          <w:color w:val="24292F"/>
        </w:rPr>
        <w:drawing>
          <wp:inline distT="114300" distB="114300" distL="114300" distR="114300">
            <wp:extent cx="4606925" cy="24142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7215" cy="241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>
      <w:pPr>
        <w:spacing w:before="240" w:after="240" w:line="335" w:lineRule="auto"/>
        <w:rPr>
          <w:color w:val="24292F"/>
        </w:rPr>
      </w:pPr>
    </w:p>
    <w:p w14:paraId="00000008">
      <w:pPr>
        <w:spacing w:before="240" w:after="240" w:line="335" w:lineRule="auto"/>
        <w:rPr>
          <w:b/>
          <w:color w:val="013780"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 w:val="0"/>
        </w:rPr>
        <w:t>Week 0</w:t>
      </w:r>
      <w:r>
        <w:rPr>
          <w:b/>
          <w:color w:val="013780"/>
          <w:sz w:val="30"/>
          <w:szCs w:val="30"/>
          <w:u w:val="single"/>
          <w:rtl w:val="0"/>
        </w:rPr>
        <w:t>: Do Proper Research and protect yourself from SCAMs.</w:t>
      </w:r>
    </w:p>
    <w:p w14:paraId="00000009">
      <w:pPr>
        <w:spacing w:before="240" w:after="240" w:line="335" w:lineRule="auto"/>
        <w:rPr>
          <w:b/>
          <w:color w:val="013780"/>
          <w:sz w:val="30"/>
          <w:szCs w:val="30"/>
          <w:u w:val="single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A">
      <w:pPr>
        <w:spacing w:before="240" w:after="240" w:line="335" w:lineRule="auto"/>
        <w:rPr>
          <w:b/>
          <w:color w:val="013780"/>
          <w:sz w:val="30"/>
          <w:szCs w:val="30"/>
          <w:u w:val="single"/>
        </w:rPr>
      </w:pPr>
    </w:p>
    <w:p w14:paraId="0000000B">
      <w:pPr>
        <w:spacing w:before="240" w:after="240" w:line="335" w:lineRule="auto"/>
        <w:rPr>
          <w:color w:val="24292F"/>
          <w:sz w:val="24"/>
          <w:szCs w:val="24"/>
        </w:rPr>
      </w:pPr>
      <w:r>
        <w:rPr>
          <w:color w:val="013780"/>
          <w:sz w:val="26"/>
          <w:szCs w:val="26"/>
          <w:rtl w:val="0"/>
        </w:rPr>
        <w:tab/>
      </w:r>
      <w:r>
        <w:rPr>
          <w:color w:val="24292F"/>
          <w:sz w:val="24"/>
          <w:szCs w:val="24"/>
          <w:rtl w:val="0"/>
        </w:rPr>
        <w:t>Unfortunately, a lot of systematic scams are happening in ed tech, especially in the Tech field where aspirants are provided with false promises like a 100% job guarantee or trapped into “Masterclasses” which are nothing but sales pitches to upsell their low-grade courses at exorbitant prices. You need to do complete research about the market and mentors before starting your journey. Providing you the links to a few posts that we have made in this regard which will support your research.</w:t>
      </w:r>
    </w:p>
    <w:p w14:paraId="0000000C">
      <w:pPr>
        <w:spacing w:before="240" w:after="240" w:line="335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  <w:rtl w:val="0"/>
        </w:rPr>
        <w:t xml:space="preserve">Even though these posts are </w:t>
      </w:r>
      <w:r>
        <w:rPr>
          <w:b/>
          <w:color w:val="24292F"/>
          <w:sz w:val="24"/>
          <w:szCs w:val="24"/>
          <w:rtl w:val="0"/>
        </w:rPr>
        <w:t xml:space="preserve">NOT </w:t>
      </w:r>
      <w:r>
        <w:rPr>
          <w:color w:val="24292F"/>
          <w:sz w:val="24"/>
          <w:szCs w:val="24"/>
          <w:rtl w:val="0"/>
        </w:rPr>
        <w:t>sufficient, do your additional research.</w:t>
      </w:r>
    </w:p>
    <w:p w14:paraId="0000000D">
      <w:pPr>
        <w:spacing w:before="240" w:after="240" w:line="335" w:lineRule="auto"/>
        <w:rPr>
          <w:color w:val="24292F"/>
          <w:sz w:val="24"/>
          <w:szCs w:val="24"/>
        </w:rPr>
      </w:pPr>
    </w:p>
    <w:p w14:paraId="0000000E">
      <w:pPr>
        <w:spacing w:before="240" w:after="240" w:line="335" w:lineRule="auto"/>
        <w:rPr>
          <w:b/>
          <w:color w:val="1F4E79"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 w:val="0"/>
        </w:rPr>
        <w:t>Week 1 and 2</w:t>
      </w:r>
      <w:r>
        <w:rPr>
          <w:b/>
          <w:color w:val="013780"/>
          <w:sz w:val="30"/>
          <w:szCs w:val="30"/>
          <w:u w:val="single"/>
          <w:rtl w:val="0"/>
        </w:rPr>
        <w:t xml:space="preserve">: Foundations of Web Development </w:t>
      </w:r>
      <w:r>
        <w:rPr>
          <w:b/>
          <w:color w:val="1F4E79"/>
          <w:sz w:val="30"/>
          <w:szCs w:val="30"/>
          <w:u w:val="single"/>
          <w:rtl w:val="0"/>
        </w:rPr>
        <w:t>+ LinkedIn Profile</w:t>
      </w:r>
    </w:p>
    <w:p w14:paraId="0000000F">
      <w:pPr>
        <w:spacing w:before="240" w:after="240" w:line="335" w:lineRule="auto"/>
        <w:rPr>
          <w:b/>
          <w:color w:val="1F4E79"/>
          <w:sz w:val="30"/>
          <w:szCs w:val="30"/>
          <w:u w:val="single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0">
      <w:pPr>
        <w:spacing w:before="240" w:after="240" w:line="335" w:lineRule="auto"/>
        <w:rPr>
          <w:b/>
          <w:color w:val="1F4E79"/>
          <w:sz w:val="30"/>
          <w:szCs w:val="30"/>
          <w:u w:val="single"/>
        </w:rPr>
      </w:pPr>
    </w:p>
    <w:p w14:paraId="00000011">
      <w:pPr>
        <w:numPr>
          <w:ilvl w:val="0"/>
          <w:numId w:val="1"/>
        </w:numPr>
        <w:spacing w:before="240" w:after="0" w:afterAutospacing="0" w:line="335" w:lineRule="auto"/>
        <w:ind w:left="720" w:hanging="360"/>
        <w:rPr>
          <w:color w:val="013780"/>
          <w:sz w:val="26"/>
          <w:szCs w:val="26"/>
        </w:rPr>
      </w:pPr>
      <w:r>
        <w:rPr>
          <w:b/>
          <w:color w:val="013780"/>
          <w:sz w:val="26"/>
          <w:szCs w:val="26"/>
          <w:rtl w:val="0"/>
        </w:rPr>
        <w:t>HTML ( Structure web pages )</w:t>
      </w:r>
      <w:r>
        <w:rPr>
          <w:color w:val="013780"/>
          <w:sz w:val="26"/>
          <w:szCs w:val="26"/>
          <w:rtl w:val="0"/>
        </w:rPr>
        <w:t>.</w:t>
      </w:r>
    </w:p>
    <w:p w14:paraId="00000012">
      <w:pPr>
        <w:numPr>
          <w:ilvl w:val="1"/>
          <w:numId w:val="1"/>
        </w:numPr>
        <w:spacing w:before="0" w:beforeAutospacing="0" w:after="240" w:line="335" w:lineRule="auto"/>
        <w:ind w:left="1440" w:hanging="360"/>
        <w:rPr>
          <w:color w:val="013780"/>
          <w:sz w:val="26"/>
          <w:szCs w:val="26"/>
          <w:u w:val="none"/>
        </w:rPr>
      </w:pPr>
      <w:r>
        <w:rPr>
          <w:color w:val="374151"/>
          <w:sz w:val="24"/>
          <w:szCs w:val="24"/>
          <w:highlight w:val="white"/>
          <w:rtl w:val="0"/>
        </w:rPr>
        <w:t>HTML stands for HyperText Markup Language. It is used on the frontend and gives the structure to the webpage which you can style using CSS and make interactive using JavaScript.</w:t>
      </w:r>
    </w:p>
    <w:p w14:paraId="00000013">
      <w:pPr>
        <w:spacing w:before="240" w:after="240" w:line="335" w:lineRule="auto"/>
        <w:rPr>
          <w:color w:val="374151"/>
          <w:sz w:val="24"/>
          <w:szCs w:val="24"/>
          <w:highlight w:val="white"/>
        </w:rPr>
      </w:pPr>
    </w:p>
    <w:p w14:paraId="00000014">
      <w:pPr>
        <w:spacing w:before="240" w:after="240" w:line="335" w:lineRule="auto"/>
        <w:rPr>
          <w:color w:val="374151"/>
          <w:sz w:val="24"/>
          <w:szCs w:val="24"/>
          <w:highlight w:val="white"/>
        </w:rPr>
      </w:pPr>
    </w:p>
    <w:p w14:paraId="00000015">
      <w:pPr>
        <w:spacing w:before="240" w:after="240" w:line="335" w:lineRule="auto"/>
        <w:rPr>
          <w:color w:val="374151"/>
          <w:sz w:val="24"/>
          <w:szCs w:val="24"/>
          <w:highlight w:val="white"/>
        </w:rPr>
      </w:pPr>
    </w:p>
    <w:p w14:paraId="00000016">
      <w:pPr>
        <w:numPr>
          <w:ilvl w:val="1"/>
          <w:numId w:val="1"/>
        </w:numPr>
        <w:spacing w:before="240" w:after="0" w:afterAutospacing="0" w:line="335" w:lineRule="auto"/>
        <w:ind w:left="1440" w:hanging="360"/>
        <w:rPr>
          <w:b/>
          <w:color w:val="374151"/>
          <w:sz w:val="24"/>
          <w:szCs w:val="24"/>
          <w:highlight w:val="white"/>
        </w:rPr>
      </w:pPr>
      <w:r>
        <w:rPr>
          <w:b/>
          <w:color w:val="374151"/>
          <w:sz w:val="24"/>
          <w:szCs w:val="24"/>
          <w:highlight w:val="white"/>
          <w:rtl w:val="0"/>
        </w:rPr>
        <w:t>Free Resources</w:t>
      </w:r>
    </w:p>
    <w:p w14:paraId="00000017">
      <w:pPr>
        <w:numPr>
          <w:ilvl w:val="2"/>
          <w:numId w:val="1"/>
        </w:numPr>
        <w:spacing w:before="0" w:beforeAutospacing="0" w:after="0" w:afterAutospacing="0" w:line="335" w:lineRule="auto"/>
        <w:ind w:left="2160" w:hanging="360"/>
        <w:rPr>
          <w:b/>
          <w:color w:val="374151"/>
          <w:sz w:val="24"/>
          <w:szCs w:val="24"/>
          <w:highlight w:val="white"/>
          <w:u w:val="none"/>
        </w:rPr>
      </w:pPr>
      <w:r>
        <w:fldChar w:fldCharType="begin"/>
      </w:r>
      <w:r>
        <w:instrText xml:space="preserve"> HYPERLINK "https://www.w3schools.com/html/html_intro.asp" \h </w:instrText>
      </w:r>
      <w:r>
        <w:fldChar w:fldCharType="separate"/>
      </w:r>
      <w:r>
        <w:rPr>
          <w:b/>
          <w:color w:val="1155CC"/>
          <w:sz w:val="24"/>
          <w:szCs w:val="24"/>
          <w:highlight w:val="white"/>
          <w:u w:val="single"/>
          <w:rtl w:val="0"/>
        </w:rPr>
        <w:t>https://www.w3schools.com/html/html_intro.asp</w:t>
      </w:r>
      <w:r>
        <w:rPr>
          <w:b/>
          <w:color w:val="1155CC"/>
          <w:sz w:val="24"/>
          <w:szCs w:val="24"/>
          <w:highlight w:val="white"/>
          <w:u w:val="single"/>
          <w:rtl w:val="0"/>
        </w:rPr>
        <w:fldChar w:fldCharType="end"/>
      </w:r>
    </w:p>
    <w:p w14:paraId="00000018">
      <w:pPr>
        <w:numPr>
          <w:ilvl w:val="2"/>
          <w:numId w:val="1"/>
        </w:numPr>
        <w:spacing w:before="0" w:beforeAutospacing="0" w:after="0" w:afterAutospacing="0" w:line="335" w:lineRule="auto"/>
        <w:ind w:left="2160" w:hanging="360"/>
        <w:rPr>
          <w:b/>
          <w:color w:val="374151"/>
          <w:sz w:val="24"/>
          <w:szCs w:val="24"/>
          <w:highlight w:val="white"/>
          <w:u w:val="none"/>
        </w:rPr>
      </w:pPr>
      <w:r>
        <w:rPr>
          <w:b/>
          <w:color w:val="374151"/>
          <w:sz w:val="24"/>
          <w:szCs w:val="24"/>
          <w:highlight w:val="white"/>
          <w:rtl w:val="0"/>
        </w:rPr>
        <w:t>English -</w:t>
      </w:r>
      <w:r>
        <w:fldChar w:fldCharType="begin"/>
      </w:r>
      <w:r>
        <w:instrText xml:space="preserve"> HYPERLINK "https://www.youtube.com/watch?v=mJgBOIoGihA&amp;ab_channel=DaveGray"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HTML Full Course for Beginners | Complete All-in-One Tutorial | 4 Hours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 w14:paraId="00000019">
      <w:pPr>
        <w:numPr>
          <w:ilvl w:val="2"/>
          <w:numId w:val="1"/>
        </w:numPr>
        <w:spacing w:before="0" w:beforeAutospacing="0" w:after="0" w:afterAutospacing="0" w:line="335" w:lineRule="auto"/>
        <w:ind w:left="2160" w:hanging="360"/>
        <w:rPr>
          <w:b/>
          <w:color w:val="374151"/>
          <w:sz w:val="24"/>
          <w:szCs w:val="24"/>
          <w:highlight w:val="white"/>
          <w:u w:val="none"/>
        </w:rPr>
      </w:pPr>
      <w:r>
        <w:rPr>
          <w:b/>
          <w:color w:val="374151"/>
          <w:sz w:val="24"/>
          <w:szCs w:val="24"/>
          <w:highlight w:val="white"/>
          <w:rtl w:val="0"/>
        </w:rPr>
        <w:t>Hindi -</w:t>
      </w:r>
      <w:r>
        <w:fldChar w:fldCharType="begin"/>
      </w:r>
      <w:r>
        <w:instrText xml:space="preserve"> HYPERLINK "https://www.youtube.com/watch?v=HcOc7P5BMi4&amp;t=1s&amp;ab_channel=ApnaCollege"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HTML Tutorial for Beginners | Complete HTML with Notes &amp; Code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 w14:paraId="0000001A">
      <w:pPr>
        <w:numPr>
          <w:ilvl w:val="2"/>
          <w:numId w:val="1"/>
        </w:numPr>
        <w:spacing w:before="0" w:beforeAutospacing="0" w:after="240" w:line="335" w:lineRule="auto"/>
        <w:ind w:left="2160" w:hanging="360"/>
        <w:rPr>
          <w:b/>
          <w:color w:val="374151"/>
          <w:sz w:val="24"/>
          <w:szCs w:val="24"/>
          <w:highlight w:val="white"/>
          <w:u w:val="none"/>
        </w:rPr>
      </w:pPr>
      <w:r>
        <w:fldChar w:fldCharType="begin"/>
      </w:r>
      <w:r>
        <w:instrText xml:space="preserve"> HYPERLINK "https://www.youtube.com/watch?v=pQN-pnXPaVg&amp;ab_channel=freeCodeCamp.org"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HTML Full Course - Build a Website Tutorial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 w14:paraId="0000001B">
      <w:pPr>
        <w:spacing w:before="240" w:after="240" w:line="335" w:lineRule="auto"/>
        <w:ind w:left="0" w:firstLine="0"/>
        <w:rPr>
          <w:b/>
          <w:color w:val="374151"/>
          <w:sz w:val="24"/>
          <w:szCs w:val="24"/>
          <w:highlight w:val="white"/>
        </w:rPr>
      </w:pPr>
    </w:p>
    <w:p w14:paraId="0000001C">
      <w:pPr>
        <w:numPr>
          <w:ilvl w:val="0"/>
          <w:numId w:val="2"/>
        </w:numPr>
        <w:spacing w:before="240" w:after="0" w:afterAutospacing="0" w:line="335" w:lineRule="auto"/>
        <w:ind w:left="720" w:hanging="360"/>
        <w:rPr>
          <w:b/>
          <w:color w:val="013780"/>
          <w:sz w:val="24"/>
          <w:szCs w:val="24"/>
          <w:highlight w:val="white"/>
        </w:rPr>
      </w:pPr>
      <w:r>
        <w:rPr>
          <w:b/>
          <w:color w:val="013780"/>
          <w:sz w:val="24"/>
          <w:szCs w:val="24"/>
          <w:highlight w:val="white"/>
          <w:rtl w:val="0"/>
        </w:rPr>
        <w:t>CSS ( Style web pages )</w:t>
      </w:r>
    </w:p>
    <w:p w14:paraId="0000001D">
      <w:pPr>
        <w:numPr>
          <w:ilvl w:val="1"/>
          <w:numId w:val="2"/>
        </w:numPr>
        <w:spacing w:before="0" w:beforeAutospacing="0" w:after="0" w:afterAutospacing="0" w:line="335" w:lineRule="auto"/>
        <w:ind w:left="1440" w:hanging="360"/>
        <w:rPr>
          <w:color w:val="374151"/>
          <w:sz w:val="24"/>
          <w:szCs w:val="24"/>
          <w:highlight w:val="white"/>
        </w:rPr>
      </w:pPr>
      <w:r>
        <w:rPr>
          <w:b/>
          <w:color w:val="374151"/>
          <w:sz w:val="24"/>
          <w:szCs w:val="24"/>
          <w:highlight w:val="white"/>
          <w:rtl w:val="0"/>
        </w:rPr>
        <w:t>CSS or Cascading Style Sheets</w:t>
      </w:r>
      <w:r>
        <w:rPr>
          <w:color w:val="374151"/>
          <w:sz w:val="24"/>
          <w:szCs w:val="24"/>
          <w:highlight w:val="white"/>
          <w:rtl w:val="0"/>
        </w:rPr>
        <w:t xml:space="preserve"> is the language used to style the frontend of any website. CSS is a cornerstone technology of the World Wide Web, alongside HTML and JavaScript.</w:t>
      </w:r>
    </w:p>
    <w:p w14:paraId="0000001E">
      <w:pPr>
        <w:numPr>
          <w:ilvl w:val="1"/>
          <w:numId w:val="2"/>
        </w:numPr>
        <w:spacing w:before="0" w:beforeAutospacing="0" w:after="0" w:afterAutospacing="0" w:line="335" w:lineRule="auto"/>
        <w:ind w:left="1440" w:hanging="360"/>
        <w:rPr>
          <w:color w:val="374151"/>
          <w:sz w:val="24"/>
          <w:szCs w:val="24"/>
          <w:highlight w:val="white"/>
          <w:u w:val="none"/>
        </w:rPr>
      </w:pPr>
      <w:r>
        <w:rPr>
          <w:b/>
          <w:color w:val="374151"/>
          <w:sz w:val="24"/>
          <w:szCs w:val="24"/>
          <w:highlight w:val="white"/>
          <w:rtl w:val="0"/>
        </w:rPr>
        <w:t>Free Resources</w:t>
      </w:r>
      <w:r>
        <w:rPr>
          <w:color w:val="374151"/>
          <w:sz w:val="24"/>
          <w:szCs w:val="24"/>
          <w:highlight w:val="white"/>
          <w:rtl w:val="0"/>
        </w:rPr>
        <w:t xml:space="preserve"> </w:t>
      </w:r>
    </w:p>
    <w:p w14:paraId="0000001F">
      <w:pPr>
        <w:numPr>
          <w:ilvl w:val="2"/>
          <w:numId w:val="2"/>
        </w:numPr>
        <w:spacing w:before="0" w:beforeAutospacing="0" w:after="0" w:afterAutospacing="0" w:line="335" w:lineRule="auto"/>
        <w:ind w:left="2160" w:hanging="360"/>
        <w:rPr>
          <w:color w:val="374151"/>
          <w:sz w:val="24"/>
          <w:szCs w:val="24"/>
          <w:highlight w:val="white"/>
          <w:u w:val="none"/>
        </w:rPr>
      </w:pPr>
      <w:r>
        <w:rPr>
          <w:color w:val="374151"/>
          <w:sz w:val="24"/>
          <w:szCs w:val="24"/>
          <w:highlight w:val="white"/>
          <w:rtl w:val="0"/>
        </w:rPr>
        <w:t>Articles</w:t>
      </w:r>
    </w:p>
    <w:p w14:paraId="00000020">
      <w:pPr>
        <w:numPr>
          <w:ilvl w:val="3"/>
          <w:numId w:val="2"/>
        </w:numPr>
        <w:spacing w:before="0" w:beforeAutospacing="0" w:after="0" w:afterAutospacing="0" w:line="335" w:lineRule="auto"/>
        <w:ind w:left="2880" w:hanging="360"/>
        <w:rPr>
          <w:color w:val="374151"/>
          <w:sz w:val="24"/>
          <w:szCs w:val="24"/>
          <w:highlight w:val="white"/>
        </w:rPr>
      </w:pPr>
      <w:r>
        <w:fldChar w:fldCharType="begin"/>
      </w:r>
      <w:r>
        <w:instrText xml:space="preserve"> HYPERLINK "https://www.w3schools.com/css/" \h </w:instrText>
      </w:r>
      <w:r>
        <w:fldChar w:fldCharType="separate"/>
      </w:r>
      <w:r>
        <w:rPr>
          <w:color w:val="1155CC"/>
          <w:sz w:val="24"/>
          <w:szCs w:val="24"/>
          <w:highlight w:val="white"/>
          <w:u w:val="single"/>
          <w:rtl w:val="0"/>
        </w:rPr>
        <w:t>https://www.w3schools.com/css/</w:t>
      </w:r>
      <w:r>
        <w:rPr>
          <w:color w:val="1155CC"/>
          <w:sz w:val="24"/>
          <w:szCs w:val="24"/>
          <w:highlight w:val="white"/>
          <w:u w:val="single"/>
          <w:rtl w:val="0"/>
        </w:rPr>
        <w:fldChar w:fldCharType="end"/>
      </w:r>
    </w:p>
    <w:p w14:paraId="00000021">
      <w:pPr>
        <w:numPr>
          <w:ilvl w:val="3"/>
          <w:numId w:val="2"/>
        </w:numPr>
        <w:spacing w:before="0" w:beforeAutospacing="0" w:after="0" w:afterAutospacing="0" w:line="335" w:lineRule="auto"/>
        <w:ind w:left="2880" w:hanging="360"/>
        <w:rPr>
          <w:color w:val="374151"/>
          <w:sz w:val="24"/>
          <w:szCs w:val="24"/>
          <w:highlight w:val="white"/>
        </w:rPr>
      </w:pPr>
      <w:r>
        <w:fldChar w:fldCharType="begin"/>
      </w:r>
      <w:r>
        <w:instrText xml:space="preserve"> HYPERLINK "https://web.dev/learn/css/" \h </w:instrText>
      </w:r>
      <w:r>
        <w:fldChar w:fldCharType="separate"/>
      </w:r>
      <w:r>
        <w:rPr>
          <w:color w:val="1155CC"/>
          <w:sz w:val="24"/>
          <w:szCs w:val="24"/>
          <w:highlight w:val="white"/>
          <w:u w:val="single"/>
          <w:rtl w:val="0"/>
        </w:rPr>
        <w:t>Web.dev by Google — Learn CSS</w:t>
      </w:r>
      <w:r>
        <w:rPr>
          <w:color w:val="1155CC"/>
          <w:sz w:val="24"/>
          <w:szCs w:val="24"/>
          <w:highlight w:val="white"/>
          <w:u w:val="single"/>
          <w:rtl w:val="0"/>
        </w:rPr>
        <w:fldChar w:fldCharType="end"/>
      </w:r>
    </w:p>
    <w:p w14:paraId="00000022">
      <w:pPr>
        <w:numPr>
          <w:ilvl w:val="2"/>
          <w:numId w:val="2"/>
        </w:numPr>
        <w:spacing w:before="0" w:beforeAutospacing="0" w:after="0" w:afterAutospacing="0" w:line="335" w:lineRule="auto"/>
        <w:ind w:left="2160" w:hanging="360"/>
        <w:rPr>
          <w:color w:val="374151"/>
          <w:sz w:val="24"/>
          <w:szCs w:val="24"/>
          <w:highlight w:val="white"/>
          <w:u w:val="none"/>
        </w:rPr>
      </w:pPr>
      <w:r>
        <w:rPr>
          <w:color w:val="374151"/>
          <w:sz w:val="24"/>
          <w:szCs w:val="24"/>
          <w:highlight w:val="white"/>
          <w:rtl w:val="0"/>
        </w:rPr>
        <w:t>Videos</w:t>
      </w:r>
    </w:p>
    <w:p w14:paraId="00000023">
      <w:pPr>
        <w:numPr>
          <w:ilvl w:val="3"/>
          <w:numId w:val="2"/>
        </w:numPr>
        <w:spacing w:before="0" w:beforeAutospacing="0" w:after="0" w:afterAutospacing="0" w:line="335" w:lineRule="auto"/>
        <w:ind w:left="2880" w:hanging="360"/>
        <w:rPr>
          <w:color w:val="374151"/>
          <w:sz w:val="24"/>
          <w:szCs w:val="24"/>
          <w:highlight w:val="white"/>
          <w:u w:val="none"/>
        </w:rPr>
      </w:pPr>
      <w:r>
        <w:rPr>
          <w:color w:val="374151"/>
          <w:sz w:val="24"/>
          <w:szCs w:val="24"/>
          <w:highlight w:val="white"/>
          <w:rtl w:val="0"/>
        </w:rPr>
        <w:t xml:space="preserve">English - </w:t>
      </w:r>
      <w:r>
        <w:fldChar w:fldCharType="begin"/>
      </w:r>
      <w:r>
        <w:instrText xml:space="preserve"> HYPERLINK "https://youtu.be/MBlkKE0GYGg?si=VoFxeH8qx1X0YU5a"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HTML and CSS For Absolute Beginners | 2024 Crash Course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 w14:paraId="00000024">
      <w:pPr>
        <w:numPr>
          <w:ilvl w:val="3"/>
          <w:numId w:val="2"/>
        </w:numPr>
        <w:spacing w:before="0" w:beforeAutospacing="0" w:after="240" w:line="335" w:lineRule="auto"/>
        <w:ind w:left="2880" w:hanging="360"/>
        <w:rPr>
          <w:color w:val="374151"/>
          <w:sz w:val="24"/>
          <w:szCs w:val="24"/>
          <w:highlight w:val="white"/>
          <w:u w:val="none"/>
        </w:rPr>
      </w:pPr>
      <w:r>
        <w:rPr>
          <w:color w:val="374151"/>
          <w:sz w:val="24"/>
          <w:szCs w:val="24"/>
          <w:highlight w:val="white"/>
          <w:rtl w:val="0"/>
        </w:rPr>
        <w:t>Hindi -</w:t>
      </w:r>
      <w:r>
        <w:fldChar w:fldCharType="begin"/>
      </w:r>
      <w:r>
        <w:instrText xml:space="preserve"> HYPERLINK "https://youtu.be/ESnrn1kAD4E?si=4Z9yNQF0gmYpDEJn"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CSS Tutorial for Beginners | Complete CSS with Project, Notes &amp; Code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 w14:paraId="00000025">
      <w:pPr>
        <w:spacing w:before="240" w:after="240" w:line="335" w:lineRule="auto"/>
        <w:ind w:left="2880" w:firstLine="0"/>
        <w:rPr>
          <w:color w:val="374151"/>
          <w:sz w:val="24"/>
          <w:szCs w:val="24"/>
          <w:highlight w:val="white"/>
        </w:rPr>
      </w:pPr>
    </w:p>
    <w:p w14:paraId="00000026">
      <w:pPr>
        <w:numPr>
          <w:ilvl w:val="0"/>
          <w:numId w:val="3"/>
        </w:numPr>
        <w:spacing w:before="240" w:after="0" w:afterAutospacing="0" w:line="335" w:lineRule="auto"/>
        <w:ind w:left="720" w:hanging="360"/>
        <w:rPr>
          <w:b/>
          <w:color w:val="013780"/>
          <w:sz w:val="24"/>
          <w:szCs w:val="24"/>
          <w:highlight w:val="white"/>
        </w:rPr>
      </w:pPr>
      <w:r>
        <w:rPr>
          <w:b/>
          <w:color w:val="013780"/>
          <w:sz w:val="24"/>
          <w:szCs w:val="24"/>
          <w:highlight w:val="white"/>
          <w:rtl w:val="0"/>
        </w:rPr>
        <w:t>CheckPoint</w:t>
      </w:r>
    </w:p>
    <w:p w14:paraId="00000027">
      <w:pPr>
        <w:numPr>
          <w:ilvl w:val="1"/>
          <w:numId w:val="3"/>
        </w:numPr>
        <w:spacing w:before="0" w:beforeAutospacing="0" w:after="0" w:afterAutospacing="0" w:line="335" w:lineRule="auto"/>
        <w:ind w:left="1440" w:hanging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  <w:rtl w:val="0"/>
        </w:rPr>
        <w:t>Now that you have learnt HTML and CSS, you should be able to build static web pages. I recommend you to build as many test projects.</w:t>
      </w:r>
    </w:p>
    <w:p w14:paraId="00000028">
      <w:pPr>
        <w:numPr>
          <w:ilvl w:val="1"/>
          <w:numId w:val="3"/>
        </w:numPr>
        <w:spacing w:before="0" w:beforeAutospacing="0" w:after="0" w:afterAutospacing="0" w:line="335" w:lineRule="auto"/>
        <w:ind w:left="1440" w:hanging="360"/>
        <w:rPr>
          <w:b/>
          <w:color w:val="374151"/>
          <w:sz w:val="24"/>
          <w:szCs w:val="24"/>
          <w:highlight w:val="white"/>
        </w:rPr>
      </w:pPr>
      <w:r>
        <w:rPr>
          <w:b/>
          <w:color w:val="374151"/>
          <w:sz w:val="24"/>
          <w:szCs w:val="24"/>
          <w:highlight w:val="white"/>
          <w:rtl w:val="0"/>
        </w:rPr>
        <w:t>Project Ideas</w:t>
      </w:r>
    </w:p>
    <w:p w14:paraId="00000029">
      <w:pPr>
        <w:numPr>
          <w:ilvl w:val="2"/>
          <w:numId w:val="3"/>
        </w:numPr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hd w:val="clear" w:fill="FFFFFF"/>
        <w:spacing w:before="0" w:beforeAutospacing="0" w:after="0" w:afterAutospacing="0" w:line="335" w:lineRule="auto"/>
        <w:ind w:left="2160" w:hanging="36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highlight w:val="white"/>
          <w:rtl w:val="0"/>
        </w:rPr>
        <w:t>Try to copy the design of a website that you like.</w:t>
      </w:r>
    </w:p>
    <w:p w14:paraId="0000002A">
      <w:pPr>
        <w:numPr>
          <w:ilvl w:val="3"/>
          <w:numId w:val="3"/>
        </w:numPr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pacing w:before="0" w:beforeAutospacing="0" w:after="0" w:afterAutospacing="0" w:line="335" w:lineRule="auto"/>
        <w:ind w:left="2880" w:hanging="36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highlight w:val="white"/>
          <w:rtl w:val="0"/>
        </w:rPr>
        <w:t xml:space="preserve">Here is a </w:t>
      </w:r>
      <w:r>
        <w:fldChar w:fldCharType="begin"/>
      </w:r>
      <w:r>
        <w:instrText xml:space="preserve"> HYPERLINK "https://www.figma.com/file/nh0V05z3NB87ue9v5PcO3R/writings.dev?type=design&amp;node-id=0%3A1&amp;t=2iQplaIojU3ydAfW-1" \h </w:instrText>
      </w:r>
      <w:r>
        <w:fldChar w:fldCharType="separate"/>
      </w:r>
      <w:r>
        <w:rPr>
          <w:color w:val="1155CC"/>
          <w:sz w:val="24"/>
          <w:szCs w:val="24"/>
          <w:highlight w:val="white"/>
          <w:u w:val="single"/>
          <w:rtl w:val="0"/>
        </w:rPr>
        <w:t>simple blog design in figma</w:t>
      </w:r>
      <w:r>
        <w:rPr>
          <w:color w:val="1155CC"/>
          <w:sz w:val="24"/>
          <w:szCs w:val="24"/>
          <w:highlight w:val="white"/>
          <w:u w:val="single"/>
          <w:rtl w:val="0"/>
        </w:rPr>
        <w:fldChar w:fldCharType="end"/>
      </w:r>
      <w:r>
        <w:rPr>
          <w:color w:val="374151"/>
          <w:sz w:val="24"/>
          <w:szCs w:val="24"/>
          <w:highlight w:val="white"/>
          <w:rtl w:val="0"/>
        </w:rPr>
        <w:t xml:space="preserve"> that you can try to copy.</w:t>
      </w:r>
    </w:p>
    <w:p w14:paraId="0000002B">
      <w:pPr>
        <w:numPr>
          <w:ilvl w:val="3"/>
          <w:numId w:val="3"/>
        </w:numPr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pacing w:before="0" w:beforeAutospacing="0" w:after="0" w:afterAutospacing="0" w:line="335" w:lineRule="auto"/>
        <w:ind w:left="2880" w:hanging="36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highlight w:val="white"/>
          <w:rtl w:val="0"/>
        </w:rPr>
        <w:t xml:space="preserve">Or try to rebuild the </w:t>
      </w:r>
      <w:r>
        <w:fldChar w:fldCharType="begin"/>
      </w:r>
      <w:r>
        <w:instrText xml:space="preserve"> HYPERLINK "https://cs.fyi/" \h </w:instrText>
      </w:r>
      <w:r>
        <w:fldChar w:fldCharType="separate"/>
      </w:r>
      <w:r>
        <w:rPr>
          <w:color w:val="1155CC"/>
          <w:sz w:val="24"/>
          <w:szCs w:val="24"/>
          <w:highlight w:val="white"/>
          <w:u w:val="single"/>
          <w:rtl w:val="0"/>
        </w:rPr>
        <w:t>webpages of this website</w:t>
      </w:r>
      <w:r>
        <w:rPr>
          <w:color w:val="1155CC"/>
          <w:sz w:val="24"/>
          <w:szCs w:val="24"/>
          <w:highlight w:val="white"/>
          <w:u w:val="single"/>
          <w:rtl w:val="0"/>
        </w:rPr>
        <w:fldChar w:fldCharType="end"/>
      </w:r>
      <w:r>
        <w:rPr>
          <w:color w:val="374151"/>
          <w:sz w:val="24"/>
          <w:szCs w:val="24"/>
          <w:highlight w:val="white"/>
          <w:rtl w:val="0"/>
        </w:rPr>
        <w:t>.</w:t>
      </w:r>
    </w:p>
    <w:p w14:paraId="0000002C">
      <w:pPr>
        <w:numPr>
          <w:ilvl w:val="2"/>
          <w:numId w:val="3"/>
        </w:numPr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hd w:val="clear" w:fill="FFFFFF"/>
        <w:spacing w:before="0" w:beforeAutospacing="0" w:after="300" w:line="335" w:lineRule="auto"/>
        <w:ind w:left="2160" w:hanging="36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highlight w:val="white"/>
          <w:rtl w:val="0"/>
        </w:rPr>
        <w:t xml:space="preserve">Take some inspiration from </w:t>
      </w:r>
      <w:r>
        <w:fldChar w:fldCharType="begin"/>
      </w:r>
      <w:r>
        <w:instrText xml:space="preserve"> HYPERLINK "https://astro.build/showcase/" \h </w:instrText>
      </w:r>
      <w:r>
        <w:fldChar w:fldCharType="separate"/>
      </w:r>
      <w:r>
        <w:rPr>
          <w:color w:val="1155CC"/>
          <w:sz w:val="24"/>
          <w:szCs w:val="24"/>
          <w:highlight w:val="white"/>
          <w:u w:val="single"/>
          <w:rtl w:val="0"/>
        </w:rPr>
        <w:t>personal portfolios of others</w:t>
      </w:r>
      <w:r>
        <w:rPr>
          <w:color w:val="1155CC"/>
          <w:sz w:val="24"/>
          <w:szCs w:val="24"/>
          <w:highlight w:val="white"/>
          <w:u w:val="single"/>
          <w:rtl w:val="0"/>
        </w:rPr>
        <w:fldChar w:fldCharType="end"/>
      </w:r>
      <w:r>
        <w:rPr>
          <w:color w:val="374151"/>
          <w:sz w:val="24"/>
          <w:szCs w:val="24"/>
          <w:highlight w:val="white"/>
          <w:rtl w:val="0"/>
        </w:rPr>
        <w:t xml:space="preserve"> and build your own personal portfolio</w:t>
      </w:r>
    </w:p>
    <w:p w14:paraId="0000002D">
      <w:pPr>
        <w:spacing w:before="240" w:after="240" w:line="335" w:lineRule="auto"/>
        <w:ind w:left="0" w:firstLine="0"/>
        <w:rPr>
          <w:color w:val="374151"/>
          <w:sz w:val="24"/>
          <w:szCs w:val="24"/>
          <w:highlight w:val="white"/>
        </w:rPr>
      </w:pPr>
    </w:p>
    <w:p w14:paraId="0000002E">
      <w:pPr>
        <w:spacing w:before="240" w:after="240" w:line="335" w:lineRule="auto"/>
        <w:ind w:left="0" w:firstLine="0"/>
        <w:rPr>
          <w:color w:val="374151"/>
          <w:sz w:val="24"/>
          <w:szCs w:val="24"/>
          <w:highlight w:val="white"/>
        </w:rPr>
      </w:pPr>
    </w:p>
    <w:p w14:paraId="0000002F">
      <w:pPr>
        <w:spacing w:before="240" w:after="240" w:line="335" w:lineRule="auto"/>
        <w:ind w:left="0" w:firstLine="0"/>
        <w:rPr>
          <w:color w:val="374151"/>
          <w:sz w:val="24"/>
          <w:szCs w:val="24"/>
          <w:highlight w:val="white"/>
        </w:rPr>
      </w:pPr>
    </w:p>
    <w:p w14:paraId="00000030">
      <w:pPr>
        <w:spacing w:before="240" w:after="240" w:line="335" w:lineRule="auto"/>
        <w:ind w:left="0" w:firstLine="0"/>
        <w:rPr>
          <w:color w:val="374151"/>
          <w:sz w:val="24"/>
          <w:szCs w:val="24"/>
          <w:highlight w:val="white"/>
        </w:rPr>
      </w:pPr>
    </w:p>
    <w:p w14:paraId="00000031">
      <w:pPr>
        <w:spacing w:before="240" w:after="240" w:line="335" w:lineRule="auto"/>
        <w:ind w:left="0" w:firstLine="0"/>
        <w:rPr>
          <w:color w:val="374151"/>
          <w:sz w:val="24"/>
          <w:szCs w:val="24"/>
          <w:highlight w:val="white"/>
        </w:rPr>
      </w:pPr>
    </w:p>
    <w:p w14:paraId="00000032">
      <w:pPr>
        <w:numPr>
          <w:ilvl w:val="0"/>
          <w:numId w:val="4"/>
        </w:numPr>
        <w:spacing w:before="240" w:after="0" w:afterAutospacing="0" w:line="335" w:lineRule="auto"/>
        <w:ind w:left="720" w:hanging="360"/>
        <w:rPr>
          <w:color w:val="374151"/>
          <w:sz w:val="24"/>
          <w:szCs w:val="24"/>
          <w:highlight w:val="white"/>
          <w:u w:val="none"/>
        </w:rPr>
      </w:pPr>
      <w:r>
        <w:rPr>
          <w:b/>
          <w:color w:val="013780"/>
          <w:sz w:val="24"/>
          <w:szCs w:val="24"/>
          <w:highlight w:val="white"/>
          <w:rtl w:val="0"/>
        </w:rPr>
        <w:t>JavaScript ( Basics )</w:t>
      </w:r>
      <w:r>
        <w:rPr>
          <w:b/>
          <w:color w:val="374151"/>
          <w:sz w:val="24"/>
          <w:szCs w:val="24"/>
          <w:highlight w:val="white"/>
          <w:rtl w:val="0"/>
        </w:rPr>
        <w:t xml:space="preserve"> </w:t>
      </w:r>
      <w:r>
        <w:rPr>
          <w:color w:val="374151"/>
          <w:sz w:val="24"/>
          <w:szCs w:val="24"/>
          <w:highlight w:val="white"/>
          <w:rtl w:val="0"/>
        </w:rPr>
        <w:t>: Add functionality to web pages.</w:t>
      </w:r>
    </w:p>
    <w:p w14:paraId="00000033">
      <w:pPr>
        <w:numPr>
          <w:ilvl w:val="1"/>
          <w:numId w:val="4"/>
        </w:numPr>
        <w:spacing w:before="0" w:beforeAutospacing="0" w:after="0" w:afterAutospacing="0" w:line="335" w:lineRule="auto"/>
        <w:ind w:left="1440" w:hanging="360"/>
        <w:rPr>
          <w:color w:val="374151"/>
          <w:sz w:val="24"/>
          <w:szCs w:val="24"/>
          <w:highlight w:val="white"/>
          <w:u w:val="none"/>
        </w:rPr>
      </w:pPr>
      <w:r>
        <w:rPr>
          <w:color w:val="374151"/>
          <w:sz w:val="24"/>
          <w:szCs w:val="24"/>
          <w:highlight w:val="white"/>
          <w:rtl w:val="0"/>
        </w:rPr>
        <w:t>JavaScript allows you to add interactivity to your pages. Common examples that you may have seen on the websites are sliders, click interactions, popups and so on.</w:t>
      </w:r>
    </w:p>
    <w:p w14:paraId="00000034">
      <w:pPr>
        <w:numPr>
          <w:ilvl w:val="1"/>
          <w:numId w:val="4"/>
        </w:numPr>
        <w:spacing w:before="0" w:beforeAutospacing="0" w:after="0" w:afterAutospacing="0" w:line="335" w:lineRule="auto"/>
        <w:ind w:left="1440" w:hanging="360"/>
        <w:rPr>
          <w:color w:val="374151"/>
          <w:sz w:val="24"/>
          <w:szCs w:val="24"/>
          <w:highlight w:val="white"/>
          <w:u w:val="none"/>
        </w:rPr>
      </w:pPr>
      <w:r>
        <w:rPr>
          <w:color w:val="374151"/>
          <w:sz w:val="24"/>
          <w:szCs w:val="24"/>
          <w:highlight w:val="white"/>
          <w:rtl w:val="0"/>
        </w:rPr>
        <w:t>Free Resources:</w:t>
      </w:r>
    </w:p>
    <w:p w14:paraId="00000035">
      <w:pPr>
        <w:numPr>
          <w:ilvl w:val="2"/>
          <w:numId w:val="4"/>
        </w:numPr>
        <w:spacing w:before="0" w:beforeAutospacing="0" w:after="0" w:afterAutospacing="0" w:line="335" w:lineRule="auto"/>
        <w:ind w:left="2160" w:hanging="360"/>
        <w:rPr>
          <w:color w:val="374151"/>
          <w:sz w:val="24"/>
          <w:szCs w:val="24"/>
          <w:highlight w:val="white"/>
          <w:u w:val="none"/>
        </w:rPr>
      </w:pPr>
      <w:r>
        <w:rPr>
          <w:color w:val="374151"/>
          <w:sz w:val="24"/>
          <w:szCs w:val="24"/>
          <w:highlight w:val="white"/>
          <w:rtl w:val="0"/>
        </w:rPr>
        <w:t>Articles</w:t>
      </w:r>
    </w:p>
    <w:p w14:paraId="00000036">
      <w:pPr>
        <w:numPr>
          <w:ilvl w:val="3"/>
          <w:numId w:val="4"/>
        </w:numPr>
        <w:spacing w:before="0" w:beforeAutospacing="0" w:after="0" w:afterAutospacing="0" w:line="335" w:lineRule="auto"/>
        <w:ind w:left="2880" w:hanging="360"/>
        <w:rPr>
          <w:color w:val="374151"/>
          <w:sz w:val="24"/>
          <w:szCs w:val="24"/>
          <w:highlight w:val="white"/>
        </w:rPr>
      </w:pPr>
      <w:r>
        <w:fldChar w:fldCharType="begin"/>
      </w:r>
      <w:r>
        <w:instrText xml:space="preserve"> HYPERLINK "https://javascript.info/" \h </w:instrText>
      </w:r>
      <w:r>
        <w:fldChar w:fldCharType="separate"/>
      </w:r>
      <w:r>
        <w:rPr>
          <w:color w:val="1155CC"/>
          <w:sz w:val="24"/>
          <w:szCs w:val="24"/>
          <w:highlight w:val="white"/>
          <w:u w:val="single"/>
          <w:rtl w:val="0"/>
        </w:rPr>
        <w:t>https://javascript.info/</w:t>
      </w:r>
      <w:r>
        <w:rPr>
          <w:color w:val="1155CC"/>
          <w:sz w:val="24"/>
          <w:szCs w:val="24"/>
          <w:highlight w:val="white"/>
          <w:u w:val="single"/>
          <w:rtl w:val="0"/>
        </w:rPr>
        <w:fldChar w:fldCharType="end"/>
      </w:r>
    </w:p>
    <w:p w14:paraId="00000037">
      <w:pPr>
        <w:numPr>
          <w:ilvl w:val="3"/>
          <w:numId w:val="4"/>
        </w:numPr>
        <w:spacing w:before="0" w:beforeAutospacing="0" w:after="0" w:afterAutospacing="0" w:line="335" w:lineRule="auto"/>
        <w:ind w:left="2880" w:hanging="360"/>
        <w:rPr>
          <w:color w:val="374151"/>
          <w:sz w:val="24"/>
          <w:szCs w:val="24"/>
          <w:highlight w:val="white"/>
        </w:rPr>
      </w:pPr>
      <w:r>
        <w:fldChar w:fldCharType="begin"/>
      </w:r>
      <w:r>
        <w:instrText xml:space="preserve"> HYPERLINK "https://javascript30.com/" \h </w:instrText>
      </w:r>
      <w:r>
        <w:fldChar w:fldCharType="separate"/>
      </w:r>
      <w:r>
        <w:rPr>
          <w:color w:val="1155CC"/>
          <w:sz w:val="24"/>
          <w:szCs w:val="24"/>
          <w:highlight w:val="white"/>
          <w:u w:val="single"/>
          <w:rtl w:val="0"/>
        </w:rPr>
        <w:t>Build 30 Javascript project in 30 days</w:t>
      </w:r>
      <w:r>
        <w:rPr>
          <w:color w:val="1155CC"/>
          <w:sz w:val="24"/>
          <w:szCs w:val="24"/>
          <w:highlight w:val="white"/>
          <w:u w:val="single"/>
          <w:rtl w:val="0"/>
        </w:rPr>
        <w:fldChar w:fldCharType="end"/>
      </w:r>
    </w:p>
    <w:p w14:paraId="00000038">
      <w:pPr>
        <w:numPr>
          <w:ilvl w:val="2"/>
          <w:numId w:val="4"/>
        </w:numPr>
        <w:spacing w:before="0" w:beforeAutospacing="0" w:after="0" w:afterAutospacing="0" w:line="335" w:lineRule="auto"/>
        <w:ind w:left="2160" w:hanging="360"/>
        <w:rPr>
          <w:color w:val="374151"/>
          <w:sz w:val="24"/>
          <w:szCs w:val="24"/>
          <w:highlight w:val="white"/>
          <w:u w:val="none"/>
        </w:rPr>
      </w:pPr>
      <w:r>
        <w:rPr>
          <w:color w:val="374151"/>
          <w:sz w:val="24"/>
          <w:szCs w:val="24"/>
          <w:highlight w:val="white"/>
          <w:rtl w:val="0"/>
        </w:rPr>
        <w:t>Videos</w:t>
      </w:r>
    </w:p>
    <w:p w14:paraId="00000039">
      <w:pPr>
        <w:numPr>
          <w:ilvl w:val="3"/>
          <w:numId w:val="4"/>
        </w:numPr>
        <w:spacing w:before="0" w:beforeAutospacing="0" w:after="0" w:afterAutospacing="0" w:line="335" w:lineRule="auto"/>
        <w:ind w:left="2880" w:hanging="360"/>
        <w:rPr>
          <w:color w:val="374151"/>
          <w:sz w:val="24"/>
          <w:szCs w:val="24"/>
          <w:highlight w:val="white"/>
          <w:u w:val="none"/>
        </w:rPr>
      </w:pPr>
      <w:r>
        <w:fldChar w:fldCharType="begin"/>
      </w:r>
      <w:r>
        <w:instrText xml:space="preserve"> HYPERLINK "https://www.youtube.com/watch?v=hdI2bqOjy3c&amp;t=2s&amp;ab_channel=TraversyMedia"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JavaScript Crash Course For Beginners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 w14:paraId="0000003A">
      <w:pPr>
        <w:numPr>
          <w:ilvl w:val="3"/>
          <w:numId w:val="4"/>
        </w:numPr>
        <w:spacing w:before="0" w:beforeAutospacing="0" w:after="0" w:afterAutospacing="0" w:line="335" w:lineRule="auto"/>
        <w:ind w:left="2880" w:hanging="360"/>
        <w:rPr>
          <w:color w:val="374151"/>
          <w:sz w:val="24"/>
          <w:szCs w:val="24"/>
          <w:highlight w:val="white"/>
          <w:u w:val="none"/>
        </w:rPr>
      </w:pPr>
      <w:r>
        <w:fldChar w:fldCharType="begin"/>
      </w:r>
      <w:r>
        <w:instrText xml:space="preserve"> HYPERLINK "https://youtube.com/playlist?list=PLGjplNEQ1it_oTvuLRNqXfz_v_0pq6unW&amp;si=x-vmaXuKmTw9sZej" \h </w:instrText>
      </w:r>
      <w:r>
        <w:fldChar w:fldCharType="separate"/>
      </w:r>
      <w:r>
        <w:rPr>
          <w:color w:val="1155CC"/>
          <w:sz w:val="24"/>
          <w:szCs w:val="24"/>
          <w:highlight w:val="white"/>
          <w:u w:val="single"/>
          <w:rtl w:val="0"/>
        </w:rPr>
        <w:t>https://youtube.com/playlist?list=PLGjplNEQ1it_oTvuLRNqXfz_v_0pq6unW&amp;si=x-vmaXuKmTw9sZej</w:t>
      </w:r>
      <w:r>
        <w:rPr>
          <w:color w:val="1155CC"/>
          <w:sz w:val="24"/>
          <w:szCs w:val="24"/>
          <w:highlight w:val="white"/>
          <w:u w:val="single"/>
          <w:rtl w:val="0"/>
        </w:rPr>
        <w:fldChar w:fldCharType="end"/>
      </w:r>
    </w:p>
    <w:p w14:paraId="0000003B">
      <w:pPr>
        <w:numPr>
          <w:ilvl w:val="0"/>
          <w:numId w:val="4"/>
        </w:numPr>
        <w:spacing w:before="0" w:beforeAutospacing="0" w:after="0" w:afterAutospacing="0" w:line="335" w:lineRule="auto"/>
        <w:ind w:left="720" w:hanging="360"/>
        <w:rPr>
          <w:color w:val="374151"/>
          <w:sz w:val="24"/>
          <w:szCs w:val="24"/>
          <w:highlight w:val="white"/>
        </w:rPr>
      </w:pPr>
      <w:r>
        <w:rPr>
          <w:b/>
          <w:color w:val="1F4E79"/>
          <w:sz w:val="24"/>
          <w:szCs w:val="24"/>
          <w:highlight w:val="white"/>
          <w:rtl w:val="0"/>
        </w:rPr>
        <w:t>LinkedIn - Core Skill</w:t>
      </w:r>
    </w:p>
    <w:p w14:paraId="0000003C">
      <w:pPr>
        <w:numPr>
          <w:ilvl w:val="1"/>
          <w:numId w:val="4"/>
        </w:numPr>
        <w:spacing w:before="0" w:beforeAutospacing="0" w:after="0" w:afterAutospacing="0" w:line="335" w:lineRule="auto"/>
        <w:ind w:left="1440" w:hanging="360"/>
        <w:rPr>
          <w:color w:val="374151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  <w:rtl w:val="0"/>
        </w:rPr>
        <w:t>Create a professional-looking LinkedIn profile.</w:t>
      </w:r>
    </w:p>
    <w:p w14:paraId="0000003D">
      <w:pPr>
        <w:numPr>
          <w:ilvl w:val="1"/>
          <w:numId w:val="4"/>
        </w:numPr>
        <w:spacing w:before="0" w:beforeAutospacing="0" w:after="0" w:afterAutospacing="0" w:line="335" w:lineRule="auto"/>
        <w:ind w:left="1440" w:hanging="360"/>
        <w:rPr>
          <w:color w:val="374151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  <w:rtl w:val="0"/>
        </w:rPr>
        <w:t>Have a clear profile picture and banner image.</w:t>
      </w:r>
    </w:p>
    <w:p w14:paraId="0000003E">
      <w:pPr>
        <w:numPr>
          <w:ilvl w:val="1"/>
          <w:numId w:val="4"/>
        </w:numPr>
        <w:spacing w:before="0" w:beforeAutospacing="0" w:after="0" w:afterAutospacing="0" w:line="335" w:lineRule="auto"/>
        <w:ind w:left="1440" w:hanging="360"/>
        <w:rPr>
          <w:color w:val="374151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  <w:rtl w:val="0"/>
        </w:rPr>
        <w:t>Add tags such as: Open to work etc.</w:t>
      </w:r>
    </w:p>
    <w:p w14:paraId="0000003F">
      <w:pPr>
        <w:numPr>
          <w:ilvl w:val="1"/>
          <w:numId w:val="4"/>
        </w:numPr>
        <w:spacing w:before="0" w:beforeAutospacing="0" w:after="240" w:line="335" w:lineRule="auto"/>
        <w:ind w:left="1440" w:hanging="360"/>
        <w:rPr>
          <w:color w:val="374151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  <w:rtl w:val="0"/>
        </w:rPr>
        <w:t xml:space="preserve"> Use this LinkedIn Checklist to create a profile: </w:t>
      </w:r>
      <w:r>
        <w:rPr>
          <w:color w:val="0000FF"/>
          <w:sz w:val="24"/>
          <w:szCs w:val="24"/>
          <w:highlight w:val="white"/>
          <w:rtl w:val="0"/>
        </w:rPr>
        <w:t>Click here.</w:t>
      </w:r>
    </w:p>
    <w:p w14:paraId="00000040">
      <w:pPr>
        <w:spacing w:before="240" w:after="240" w:line="335" w:lineRule="auto"/>
        <w:ind w:left="720" w:firstLine="0"/>
        <w:rPr>
          <w:color w:val="374151"/>
          <w:sz w:val="24"/>
          <w:szCs w:val="24"/>
          <w:highlight w:val="white"/>
        </w:rPr>
      </w:pPr>
    </w:p>
    <w:p w14:paraId="00000041">
      <w:pPr>
        <w:spacing w:before="240" w:after="240" w:line="335" w:lineRule="auto"/>
        <w:rPr>
          <w:b/>
          <w:sz w:val="30"/>
          <w:szCs w:val="30"/>
          <w:u w:val="single"/>
        </w:rPr>
      </w:pPr>
    </w:p>
    <w:p w14:paraId="000000E3">
      <w:pPr>
        <w:spacing w:before="240" w:after="240" w:line="335" w:lineRule="auto"/>
        <w:ind w:left="0" w:firstLine="0"/>
        <w:rPr>
          <w:color w:val="374151"/>
          <w:sz w:val="24"/>
          <w:szCs w:val="24"/>
          <w:highlight w:val="white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288" w:footer="28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E5">
    <w:pPr>
      <w:jc w:val="right"/>
      <w:rPr>
        <w:b/>
        <w:color w:val="013780"/>
      </w:rPr>
    </w:pPr>
    <w:r>
      <w:fldChar w:fldCharType="begin"/>
    </w:r>
    <w:r>
      <w:instrText xml:space="preserve"> HYPERLINK "https://bixmate.com/" \h </w:instrText>
    </w:r>
    <w:r>
      <w:fldChar w:fldCharType="separate"/>
    </w:r>
    <w:r>
      <w:rPr>
        <w:b/>
        <w:color w:val="1155CC"/>
        <w:u w:val="single"/>
        <w:rtl w:val="0"/>
      </w:rPr>
      <w:t>BixMate - Excellence at ease.</w:t>
    </w:r>
    <w:r>
      <w:rPr>
        <w:b/>
        <w:color w:val="1155CC"/>
        <w:u w:val="single"/>
        <w:rtl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E4">
    <w:r>
      <w:pict>
        <v:shape id="PowerPlusWaterMarkObject1" o:spid="_x0000_s2049" o:spt="136" type="#_x0000_t136" style="position:absolute;left:0pt;height:159.8pt;width:502pt;mso-position-horizontal:center;mso-position-horizontal-relative:margin;mso-position-vertical:center;mso-position-vertical-relative:margin;rotation:20643840f;z-index:-251657216;mso-width-relative:page;mso-height-relative:page;" fillcolor="#E8EAED" filled="t" stroked="f" coordsize="21600,21600">
          <v:path/>
          <v:fill on="t" focussize="0,0"/>
          <v:stroke on="f"/>
          <v:imagedata o:title=""/>
          <o:lock v:ext="edit"/>
          <v:textpath on="t" fitpath="t" trim="f" xscale="f" string="Bixmate" style="font-family:&amp;quot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684589"/>
    <w:rsid w:val="19FC5530"/>
    <w:rsid w:val="667033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2024-09-20T07:48:08Z</dcterms:created>
  <dc:creator>premk</dc:creator>
  <cp:lastModifiedBy>Prem Anand</cp:lastModifiedBy>
  <dcterms:modified xsi:type="dcterms:W3CDTF">2024-09-20T07:48:54Z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D937D9E7948A44CEAE0B692C48113A51_13</vt:lpwstr>
  </property>
</Properties>
</file>